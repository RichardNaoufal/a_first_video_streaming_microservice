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B155" w14:textId="6A2F421A" w:rsidR="008B519C" w:rsidRDefault="00907D7C" w:rsidP="00B01AF3">
      <w:pPr>
        <w:pStyle w:val="Heading1"/>
        <w:spacing w:before="0"/>
        <w:jc w:val="center"/>
      </w:pPr>
      <w:r>
        <w:t>A First Video Streaming Microservice</w:t>
      </w:r>
    </w:p>
    <w:p w14:paraId="0E234496" w14:textId="77777777" w:rsidR="000B1187" w:rsidRDefault="000B1187" w:rsidP="000B1187"/>
    <w:p w14:paraId="45335ED3" w14:textId="334DCCA9" w:rsidR="000B1187" w:rsidRDefault="000B1187" w:rsidP="000B1187">
      <w:r>
        <w:t>To acquire the train training material:</w:t>
      </w:r>
    </w:p>
    <w:p w14:paraId="5A5E2598" w14:textId="78140697" w:rsidR="000B1187" w:rsidRPr="000B1187" w:rsidRDefault="000B1187" w:rsidP="000B1187">
      <w:pPr>
        <w:shd w:val="clear" w:color="auto" w:fill="EDEDED"/>
        <w:spacing w:after="0"/>
        <w:rPr>
          <w:rFonts w:ascii="Courier New" w:hAnsi="Courier New" w:cs="Courier New"/>
          <w:sz w:val="16"/>
          <w:szCs w:val="16"/>
        </w:rPr>
      </w:pPr>
      <w:r w:rsidRPr="000B1187">
        <w:rPr>
          <w:rFonts w:ascii="Courier New" w:hAnsi="Courier New" w:cs="Courier New"/>
          <w:sz w:val="16"/>
          <w:szCs w:val="16"/>
        </w:rPr>
        <w:t>git clone https://github.com/RichardNaoufal/a_first_video_streaming_microservice.git</w:t>
      </w:r>
    </w:p>
    <w:p w14:paraId="5CD9C419" w14:textId="6BD8C9CA" w:rsidR="008B519C" w:rsidRDefault="008B519C" w:rsidP="00B01AF3">
      <w:pPr>
        <w:spacing w:after="0"/>
      </w:pPr>
    </w:p>
    <w:p w14:paraId="2944D218" w14:textId="77777777" w:rsidR="008B519C" w:rsidRDefault="00000000" w:rsidP="00B01AF3">
      <w:pPr>
        <w:pStyle w:val="Heading2"/>
        <w:spacing w:before="0"/>
      </w:pPr>
      <w:r>
        <w:t>Step 1: Install Necessary Tools</w:t>
      </w:r>
    </w:p>
    <w:p w14:paraId="085C6FE8" w14:textId="77777777" w:rsidR="00B01AF3" w:rsidRPr="00B01AF3" w:rsidRDefault="00B01AF3" w:rsidP="00B01AF3"/>
    <w:p w14:paraId="503CA27B" w14:textId="391F4F58" w:rsidR="008B519C" w:rsidRDefault="00000000" w:rsidP="00B01AF3">
      <w:pPr>
        <w:pStyle w:val="Heading3"/>
        <w:numPr>
          <w:ilvl w:val="1"/>
          <w:numId w:val="10"/>
        </w:numPr>
        <w:spacing w:before="0"/>
      </w:pPr>
      <w:r>
        <w:t>Install Node.js</w:t>
      </w:r>
    </w:p>
    <w:p w14:paraId="72523BE3" w14:textId="77777777" w:rsidR="004B5AD1" w:rsidRDefault="004B5AD1" w:rsidP="00B01AF3">
      <w:pPr>
        <w:spacing w:after="0"/>
      </w:pPr>
    </w:p>
    <w:p w14:paraId="413238A0" w14:textId="55427A14" w:rsidR="008B519C" w:rsidRDefault="00000000" w:rsidP="00B01AF3">
      <w:pPr>
        <w:spacing w:after="0"/>
      </w:pPr>
      <w:r>
        <w:t>Node.js is the runtime environment for JavaScript-based microservices.</w:t>
      </w:r>
    </w:p>
    <w:p w14:paraId="35D3B7FD" w14:textId="77777777" w:rsidR="00B01AF3" w:rsidRDefault="00B01AF3" w:rsidP="00B01AF3">
      <w:pPr>
        <w:spacing w:after="0"/>
      </w:pPr>
    </w:p>
    <w:p w14:paraId="3EB33A33" w14:textId="77777777" w:rsidR="008B519C" w:rsidRDefault="00000000" w:rsidP="00B01AF3">
      <w:pPr>
        <w:spacing w:after="0"/>
      </w:pPr>
      <w:r>
        <w:t>Check if Node.js is installed:</w:t>
      </w:r>
    </w:p>
    <w:p w14:paraId="2B4C5374" w14:textId="77777777" w:rsidR="00B01AF3" w:rsidRDefault="00B01AF3" w:rsidP="00B01AF3">
      <w:pPr>
        <w:spacing w:after="0"/>
      </w:pPr>
    </w:p>
    <w:p w14:paraId="7CCC9BD4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node --version</w:t>
      </w:r>
    </w:p>
    <w:p w14:paraId="1D559AC8" w14:textId="77777777" w:rsidR="00B01AF3" w:rsidRDefault="00B01AF3" w:rsidP="00B01AF3">
      <w:pPr>
        <w:spacing w:after="0"/>
      </w:pPr>
    </w:p>
    <w:p w14:paraId="308BC46D" w14:textId="16462DBE" w:rsidR="000726D1" w:rsidRDefault="000726D1" w:rsidP="00B01AF3">
      <w:pPr>
        <w:spacing w:after="0"/>
      </w:pPr>
      <w:r>
        <w:t xml:space="preserve">Check if </w:t>
      </w:r>
      <w:proofErr w:type="spellStart"/>
      <w:r>
        <w:t>npm</w:t>
      </w:r>
      <w:proofErr w:type="spellEnd"/>
      <w:r>
        <w:t xml:space="preserve"> is installed:</w:t>
      </w:r>
    </w:p>
    <w:p w14:paraId="72275752" w14:textId="77777777" w:rsidR="00B01AF3" w:rsidRDefault="00B01AF3" w:rsidP="00B01AF3">
      <w:pPr>
        <w:spacing w:after="0"/>
      </w:pPr>
    </w:p>
    <w:p w14:paraId="464E98F0" w14:textId="35779EA4" w:rsidR="00B01AF3" w:rsidRPr="00B01AF3" w:rsidRDefault="00000000" w:rsidP="00B01AF3">
      <w:pPr>
        <w:shd w:val="clear" w:color="auto" w:fill="EDEDED"/>
        <w:spacing w:after="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r w:rsidR="00B01AF3">
        <w:rPr>
          <w:rFonts w:ascii="Courier New" w:hAnsi="Courier New"/>
          <w:sz w:val="20"/>
        </w:rPr>
        <w:t>–</w:t>
      </w:r>
      <w:r>
        <w:rPr>
          <w:rFonts w:ascii="Courier New" w:hAnsi="Courier New"/>
          <w:sz w:val="20"/>
        </w:rPr>
        <w:t>version</w:t>
      </w:r>
    </w:p>
    <w:p w14:paraId="2FF65E41" w14:textId="77777777" w:rsidR="00B01AF3" w:rsidRDefault="00B01AF3" w:rsidP="00B01AF3">
      <w:pPr>
        <w:pStyle w:val="Heading3"/>
        <w:spacing w:before="0"/>
      </w:pPr>
    </w:p>
    <w:p w14:paraId="40931ECA" w14:textId="490DC2C8" w:rsidR="008B519C" w:rsidRDefault="00000000" w:rsidP="00B01AF3">
      <w:pPr>
        <w:pStyle w:val="Heading3"/>
        <w:spacing w:before="0"/>
      </w:pPr>
      <w:r>
        <w:t>1.2 Install VS Code</w:t>
      </w:r>
    </w:p>
    <w:p w14:paraId="045E9988" w14:textId="77777777" w:rsidR="00B01AF3" w:rsidRDefault="00B01AF3" w:rsidP="00B01AF3">
      <w:pPr>
        <w:spacing w:after="0"/>
      </w:pPr>
    </w:p>
    <w:p w14:paraId="6710F0FD" w14:textId="526EEBF3" w:rsidR="008B519C" w:rsidRDefault="00000000" w:rsidP="00B01AF3">
      <w:pPr>
        <w:spacing w:after="0"/>
      </w:pPr>
      <w:r>
        <w:t>A recommended IDE for editing and running the microservice code.</w:t>
      </w:r>
    </w:p>
    <w:p w14:paraId="378CDCF6" w14:textId="77777777" w:rsidR="00B01AF3" w:rsidRDefault="00B01AF3" w:rsidP="00B01AF3">
      <w:pPr>
        <w:spacing w:after="0"/>
      </w:pPr>
    </w:p>
    <w:p w14:paraId="0FFA104D" w14:textId="3E6F0A23" w:rsidR="008B519C" w:rsidRDefault="00000000" w:rsidP="00B01AF3">
      <w:pPr>
        <w:spacing w:after="0"/>
      </w:pPr>
      <w:r>
        <w:t xml:space="preserve">Download from: </w:t>
      </w:r>
      <w:hyperlink r:id="rId6" w:history="1">
        <w:r w:rsidR="007B6D46" w:rsidRPr="004E3E9A">
          <w:rPr>
            <w:rStyle w:val="Hyperlink"/>
          </w:rPr>
          <w:t>https://code.visualstudio.com</w:t>
        </w:r>
      </w:hyperlink>
      <w:r w:rsidR="007B6D46">
        <w:t xml:space="preserve"> (already installed)</w:t>
      </w:r>
    </w:p>
    <w:p w14:paraId="48BCD36C" w14:textId="77777777" w:rsidR="00B01AF3" w:rsidRDefault="00B01AF3" w:rsidP="00B01AF3">
      <w:pPr>
        <w:pStyle w:val="Heading2"/>
        <w:spacing w:before="0"/>
      </w:pPr>
    </w:p>
    <w:p w14:paraId="07500D27" w14:textId="3C349820" w:rsidR="008B519C" w:rsidRDefault="00000000" w:rsidP="00B01AF3">
      <w:pPr>
        <w:pStyle w:val="Heading2"/>
        <w:spacing w:before="0"/>
      </w:pPr>
      <w:r>
        <w:t>Step 2: Create the Project Directory</w:t>
      </w:r>
    </w:p>
    <w:p w14:paraId="19CF4268" w14:textId="77777777" w:rsidR="00B01AF3" w:rsidRDefault="00B01AF3" w:rsidP="00B01AF3">
      <w:pPr>
        <w:spacing w:after="0"/>
      </w:pPr>
    </w:p>
    <w:p w14:paraId="251546F8" w14:textId="32058BC1" w:rsidR="008B519C" w:rsidRDefault="00000000" w:rsidP="00B01AF3">
      <w:pPr>
        <w:spacing w:after="0"/>
      </w:pPr>
      <w:r>
        <w:t>Manually create a folder for your microservice and navigate into it:</w:t>
      </w:r>
    </w:p>
    <w:p w14:paraId="3C2AC810" w14:textId="77777777" w:rsidR="006676B2" w:rsidRDefault="006676B2" w:rsidP="00B01AF3">
      <w:pPr>
        <w:spacing w:after="0"/>
      </w:pPr>
    </w:p>
    <w:p w14:paraId="3C505B9B" w14:textId="3F335AB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video-streaming-microservice</w:t>
      </w:r>
      <w:r>
        <w:rPr>
          <w:rFonts w:ascii="Courier New" w:hAnsi="Courier New"/>
          <w:sz w:val="20"/>
        </w:rPr>
        <w:br/>
        <w:t>cd video-streaming-microservice</w:t>
      </w:r>
    </w:p>
    <w:p w14:paraId="2E6D2B5B" w14:textId="77777777" w:rsidR="00B01AF3" w:rsidRDefault="00B01AF3" w:rsidP="00B01AF3">
      <w:pPr>
        <w:pStyle w:val="Heading2"/>
        <w:spacing w:before="0"/>
      </w:pPr>
    </w:p>
    <w:p w14:paraId="71D71608" w14:textId="1A118D79" w:rsidR="008B519C" w:rsidRDefault="00000000" w:rsidP="00B01AF3">
      <w:pPr>
        <w:pStyle w:val="Heading2"/>
        <w:spacing w:before="0"/>
      </w:pPr>
      <w:r>
        <w:t>Step 3: Setup the Node.js Project</w:t>
      </w:r>
    </w:p>
    <w:p w14:paraId="03197ED4" w14:textId="77777777" w:rsidR="00B01AF3" w:rsidRDefault="00B01AF3" w:rsidP="00B01AF3">
      <w:pPr>
        <w:spacing w:after="0"/>
      </w:pPr>
    </w:p>
    <w:p w14:paraId="6375311B" w14:textId="2D251814" w:rsidR="008B519C" w:rsidRDefault="00000000" w:rsidP="00B01AF3">
      <w:pPr>
        <w:spacing w:after="0"/>
      </w:pPr>
      <w:r>
        <w:t>Initialize a new Node.js project inside the folder:</w:t>
      </w:r>
    </w:p>
    <w:p w14:paraId="44319573" w14:textId="77777777" w:rsidR="006676B2" w:rsidRDefault="006676B2" w:rsidP="00B01AF3">
      <w:pPr>
        <w:spacing w:after="0"/>
      </w:pPr>
    </w:p>
    <w:p w14:paraId="21E9D0EC" w14:textId="178ECEA6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init</w:t>
      </w:r>
      <w:proofErr w:type="spellEnd"/>
      <w:r>
        <w:rPr>
          <w:rFonts w:ascii="Courier New" w:hAnsi="Courier New"/>
          <w:sz w:val="20"/>
        </w:rPr>
        <w:t xml:space="preserve"> -y</w:t>
      </w:r>
    </w:p>
    <w:p w14:paraId="54107CC1" w14:textId="77777777" w:rsidR="00B01AF3" w:rsidRDefault="00B01AF3" w:rsidP="00B01AF3">
      <w:pPr>
        <w:pStyle w:val="Heading2"/>
        <w:spacing w:before="0"/>
      </w:pPr>
    </w:p>
    <w:p w14:paraId="2200A7BB" w14:textId="04232A0A" w:rsidR="008B519C" w:rsidRDefault="00000000" w:rsidP="00B01AF3">
      <w:pPr>
        <w:pStyle w:val="Heading2"/>
        <w:spacing w:before="0"/>
      </w:pPr>
      <w:r>
        <w:t>Step 4: Install Dependencies</w:t>
      </w:r>
    </w:p>
    <w:p w14:paraId="51383AB5" w14:textId="77777777" w:rsidR="00B01AF3" w:rsidRDefault="00B01AF3" w:rsidP="00B01AF3">
      <w:pPr>
        <w:pStyle w:val="Heading3"/>
        <w:spacing w:before="0"/>
      </w:pPr>
    </w:p>
    <w:p w14:paraId="0E2F7B0B" w14:textId="2D207514" w:rsidR="008B519C" w:rsidRDefault="00000000" w:rsidP="00B01AF3">
      <w:pPr>
        <w:pStyle w:val="Heading3"/>
        <w:spacing w:before="0"/>
      </w:pPr>
      <w:r>
        <w:t>4.1 Install Express</w:t>
      </w:r>
    </w:p>
    <w:p w14:paraId="797EEAE2" w14:textId="77777777" w:rsidR="00B01AF3" w:rsidRDefault="00B01AF3" w:rsidP="00B01AF3">
      <w:pPr>
        <w:spacing w:after="0"/>
      </w:pPr>
    </w:p>
    <w:p w14:paraId="4E8FFAC2" w14:textId="753125AA" w:rsidR="008B519C" w:rsidRDefault="00000000" w:rsidP="00B01AF3">
      <w:pPr>
        <w:spacing w:after="0"/>
      </w:pPr>
      <w:r>
        <w:t>Express is used to create the HTTP server.</w:t>
      </w:r>
    </w:p>
    <w:p w14:paraId="585C115F" w14:textId="77777777" w:rsidR="004D2539" w:rsidRDefault="004D2539" w:rsidP="00B01AF3">
      <w:pPr>
        <w:spacing w:after="0"/>
      </w:pPr>
    </w:p>
    <w:p w14:paraId="4D439FBC" w14:textId="05499AB3" w:rsidR="004D2539" w:rsidRPr="00A22E51" w:rsidRDefault="004D2539" w:rsidP="00B01AF3">
      <w:pPr>
        <w:shd w:val="clear" w:color="auto" w:fill="EDEDED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A22E5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22E51">
        <w:rPr>
          <w:rFonts w:ascii="Courier New" w:hAnsi="Courier New" w:cs="Courier New"/>
          <w:sz w:val="20"/>
          <w:szCs w:val="20"/>
        </w:rPr>
        <w:t xml:space="preserve"> install --save express@5.0.0-beta.1</w:t>
      </w:r>
    </w:p>
    <w:p w14:paraId="030B4E5A" w14:textId="77777777" w:rsidR="004D2539" w:rsidRDefault="004D2539" w:rsidP="00B01AF3">
      <w:pPr>
        <w:pStyle w:val="Heading2"/>
        <w:spacing w:before="0"/>
      </w:pPr>
    </w:p>
    <w:p w14:paraId="4469A074" w14:textId="22906F28" w:rsidR="004D2539" w:rsidRDefault="00E85D55" w:rsidP="004D2539">
      <w:r w:rsidRPr="00E85D55">
        <w:rPr>
          <w:b/>
          <w:bCs/>
          <w:u w:val="single"/>
        </w:rPr>
        <w:t>NOTE</w:t>
      </w:r>
      <w:r>
        <w:t xml:space="preserve">: </w:t>
      </w:r>
    </w:p>
    <w:p w14:paraId="6AC94E03" w14:textId="11A67270" w:rsidR="00E85D55" w:rsidRPr="00E85D55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Express v5 beta supports asynchronous route handlers</w:t>
      </w:r>
    </w:p>
    <w:p w14:paraId="5135C603" w14:textId="56921E37" w:rsidR="00E85D55" w:rsidRPr="004D2539" w:rsidRDefault="00E85D55" w:rsidP="00E85D55">
      <w:pPr>
        <w:pStyle w:val="ListParagraph"/>
        <w:numPr>
          <w:ilvl w:val="0"/>
          <w:numId w:val="12"/>
        </w:numPr>
        <w:spacing w:after="0"/>
      </w:pPr>
      <w:r w:rsidRPr="00E85D55">
        <w:t>(except Express v4 and earlier will handle asynchronous errors a little differently).</w:t>
      </w:r>
    </w:p>
    <w:p w14:paraId="361DD6E3" w14:textId="5F1350B0" w:rsidR="008B519C" w:rsidRDefault="00000000" w:rsidP="00B01AF3">
      <w:pPr>
        <w:pStyle w:val="Heading2"/>
        <w:spacing w:before="0"/>
      </w:pPr>
      <w:r>
        <w:t>Step 5: Create the Microservice Code</w:t>
      </w:r>
    </w:p>
    <w:p w14:paraId="1B3BFBF3" w14:textId="77777777" w:rsidR="00B01AF3" w:rsidRDefault="00B01AF3" w:rsidP="00B01AF3">
      <w:pPr>
        <w:spacing w:after="0"/>
      </w:pPr>
    </w:p>
    <w:p w14:paraId="31C998DC" w14:textId="1505D152" w:rsidR="008B519C" w:rsidRDefault="00000000" w:rsidP="00B01AF3">
      <w:pPr>
        <w:spacing w:after="0"/>
      </w:pPr>
      <w:r>
        <w:t>Inside the `video-streaming-microservice` folder, create a new folder named `</w:t>
      </w:r>
      <w:proofErr w:type="spellStart"/>
      <w:r>
        <w:t>src</w:t>
      </w:r>
      <w:proofErr w:type="spellEnd"/>
      <w:r>
        <w:t>`:</w:t>
      </w:r>
    </w:p>
    <w:p w14:paraId="0A5F7AED" w14:textId="77777777" w:rsidR="00F20947" w:rsidRDefault="00F20947" w:rsidP="00B01AF3">
      <w:pPr>
        <w:spacing w:after="0"/>
      </w:pPr>
    </w:p>
    <w:p w14:paraId="1DF9F3F6" w14:textId="673D65DA" w:rsidR="008B519C" w:rsidRDefault="00000000" w:rsidP="00B01AF3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mkdir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src</w:t>
      </w:r>
      <w:proofErr w:type="spellEnd"/>
    </w:p>
    <w:p w14:paraId="5E46774B" w14:textId="77777777" w:rsidR="00B01AF3" w:rsidRDefault="00B01AF3" w:rsidP="00B01AF3">
      <w:pPr>
        <w:spacing w:after="0"/>
      </w:pPr>
    </w:p>
    <w:p w14:paraId="1910D526" w14:textId="7DC3DEC7" w:rsidR="008B519C" w:rsidRDefault="00000000" w:rsidP="00B01AF3">
      <w:pPr>
        <w:spacing w:after="0"/>
      </w:pPr>
      <w:r>
        <w:t>Inside `</w:t>
      </w:r>
      <w:proofErr w:type="spellStart"/>
      <w:r>
        <w:t>src</w:t>
      </w:r>
      <w:proofErr w:type="spellEnd"/>
      <w:r>
        <w:t>`, create a new file named `index.js` and add the following code:</w:t>
      </w:r>
    </w:p>
    <w:p w14:paraId="42F6A1AE" w14:textId="77777777" w:rsidR="00B01AF3" w:rsidRDefault="00B01AF3" w:rsidP="00B01AF3">
      <w:pPr>
        <w:spacing w:after="0"/>
      </w:pPr>
    </w:p>
    <w:p w14:paraId="35CDCFCC" w14:textId="039BEE74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const express = require("express");</w:t>
      </w:r>
      <w:r>
        <w:rPr>
          <w:rFonts w:ascii="Courier New" w:hAnsi="Courier New"/>
          <w:sz w:val="20"/>
        </w:rPr>
        <w:br/>
        <w:t>const fs = require("fs");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Throws an error if the PORT environment variable is missing.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if (!process.env.PORT) {</w:t>
      </w:r>
      <w:r>
        <w:rPr>
          <w:rFonts w:ascii="Courier New" w:hAnsi="Courier New"/>
          <w:sz w:val="20"/>
        </w:rPr>
        <w:br/>
        <w:t xml:space="preserve">    throw new Error("Please specify the port number for the HTTP server with the environment variable PORT.");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Extracts the PORT environment variable.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const PORT = process.env.PORT;</w:t>
      </w:r>
      <w:r>
        <w:rPr>
          <w:rFonts w:ascii="Courier New" w:hAnsi="Courier New"/>
          <w:sz w:val="20"/>
        </w:rPr>
        <w:br/>
      </w:r>
      <w:r w:rsidR="0006292B">
        <w:rPr>
          <w:rFonts w:ascii="Courier New" w:hAnsi="Courier New"/>
          <w:sz w:val="20"/>
        </w:rPr>
        <w:t xml:space="preserve">// </w:t>
      </w:r>
      <w:r w:rsidR="0006292B" w:rsidRPr="001029F6">
        <w:rPr>
          <w:rFonts w:ascii="Courier New" w:hAnsi="Courier New"/>
          <w:sz w:val="20"/>
        </w:rPr>
        <w:t>Creates an instance of an Express “app”</w:t>
      </w:r>
      <w:r>
        <w:rPr>
          <w:rFonts w:ascii="Courier New" w:hAnsi="Courier New"/>
          <w:sz w:val="20"/>
        </w:rPr>
        <w:br/>
        <w:t>const app = express();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Registers a HTTP GET route for video streaming.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app.get("/video", async (req, res) =&gt; {</w:t>
      </w:r>
      <w:r>
        <w:rPr>
          <w:rFonts w:ascii="Courier New" w:hAnsi="Courier New"/>
          <w:sz w:val="20"/>
        </w:rPr>
        <w:br/>
        <w:t xml:space="preserve">    const videoPath = "../videos/SampleVideo_1280x720_1mb.mp4";</w:t>
      </w:r>
      <w:r>
        <w:rPr>
          <w:rFonts w:ascii="Courier New" w:hAnsi="Courier New"/>
          <w:sz w:val="20"/>
        </w:rPr>
        <w:br/>
        <w:t xml:space="preserve">    const stats = await fs.promises.stat(videoPath);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res.writeHead(200, {</w:t>
      </w:r>
      <w:r>
        <w:rPr>
          <w:rFonts w:ascii="Courier New" w:hAnsi="Courier New"/>
          <w:sz w:val="20"/>
        </w:rPr>
        <w:br/>
        <w:t xml:space="preserve">        "Content-Length": stats.size,</w:t>
      </w:r>
      <w:r>
        <w:rPr>
          <w:rFonts w:ascii="Courier New" w:hAnsi="Courier New"/>
          <w:sz w:val="20"/>
        </w:rPr>
        <w:br/>
        <w:t xml:space="preserve">        "Content-Type": "video/mp4",</w:t>
      </w:r>
      <w:r>
        <w:rPr>
          <w:rFonts w:ascii="Courier New" w:hAnsi="Courier New"/>
          <w:sz w:val="20"/>
        </w:rPr>
        <w:br/>
        <w:t xml:space="preserve">    });</w:t>
      </w:r>
      <w:r>
        <w:rPr>
          <w:rFonts w:ascii="Courier New" w:hAnsi="Courier New"/>
          <w:sz w:val="20"/>
        </w:rPr>
        <w:br/>
        <w:t xml:space="preserve">    fs.createReadStream(videoPath).pipe(res);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// Starts the HTTP server.</w:t>
      </w:r>
      <w:r>
        <w:rPr>
          <w:rFonts w:ascii="Courier New" w:hAnsi="Courier New"/>
          <w:sz w:val="20"/>
        </w:rPr>
        <w:br/>
        <w:t>//</w:t>
      </w:r>
      <w:r>
        <w:rPr>
          <w:rFonts w:ascii="Courier New" w:hAnsi="Courier New"/>
          <w:sz w:val="20"/>
        </w:rPr>
        <w:br/>
        <w:t>app.listen(PORT, () =&gt; {</w:t>
      </w:r>
      <w:r>
        <w:rPr>
          <w:rFonts w:ascii="Courier New" w:hAnsi="Courier New"/>
          <w:sz w:val="20"/>
        </w:rPr>
        <w:br/>
        <w:t xml:space="preserve">    console.log(`Microservice listening on port ${PORT}, point your browser at http://localhost:${PORT}/video`);</w:t>
      </w:r>
      <w:r>
        <w:rPr>
          <w:rFonts w:ascii="Courier New" w:hAnsi="Courier New"/>
          <w:sz w:val="20"/>
        </w:rPr>
        <w:br/>
        <w:t>});</w:t>
      </w:r>
      <w:r>
        <w:rPr>
          <w:rFonts w:ascii="Courier New" w:hAnsi="Courier New"/>
          <w:sz w:val="20"/>
        </w:rPr>
        <w:br/>
      </w:r>
    </w:p>
    <w:p w14:paraId="3963A142" w14:textId="77777777" w:rsidR="00797F53" w:rsidRDefault="00797F53" w:rsidP="00B01AF3">
      <w:pPr>
        <w:pStyle w:val="Heading2"/>
        <w:spacing w:before="0"/>
      </w:pPr>
    </w:p>
    <w:p w14:paraId="33A99968" w14:textId="0162765E" w:rsidR="008B519C" w:rsidRDefault="00000000" w:rsidP="00B01AF3">
      <w:pPr>
        <w:pStyle w:val="Heading2"/>
        <w:spacing w:before="0"/>
      </w:pPr>
      <w:r>
        <w:t>Step 6: Run the Microservice</w:t>
      </w:r>
    </w:p>
    <w:p w14:paraId="07B13D16" w14:textId="77777777" w:rsidR="00B01AF3" w:rsidRDefault="00B01AF3" w:rsidP="00B01AF3">
      <w:pPr>
        <w:pStyle w:val="Heading3"/>
        <w:spacing w:before="0"/>
      </w:pPr>
    </w:p>
    <w:p w14:paraId="0C6EEB86" w14:textId="0AA56F73" w:rsidR="008B519C" w:rsidRDefault="00000000" w:rsidP="00B01AF3">
      <w:pPr>
        <w:pStyle w:val="Heading3"/>
        <w:spacing w:before="0"/>
      </w:pPr>
      <w:r>
        <w:t>6.1 Set the Required Environment Variable</w:t>
      </w:r>
    </w:p>
    <w:p w14:paraId="38700474" w14:textId="77777777" w:rsidR="00B01AF3" w:rsidRDefault="00B01AF3" w:rsidP="00B01AF3">
      <w:pPr>
        <w:spacing w:after="0"/>
      </w:pPr>
    </w:p>
    <w:p w14:paraId="164E24C3" w14:textId="35813236" w:rsidR="008B519C" w:rsidRDefault="00000000" w:rsidP="00B01AF3">
      <w:pPr>
        <w:spacing w:after="0"/>
      </w:pPr>
      <w:r>
        <w:t>The microservice requires a `PORT` environment variable to be set before running.</w:t>
      </w:r>
    </w:p>
    <w:p w14:paraId="70F9804D" w14:textId="77777777" w:rsidR="00B01AF3" w:rsidRPr="00C65620" w:rsidRDefault="00B01AF3" w:rsidP="00B01AF3">
      <w:pPr>
        <w:spacing w:after="0"/>
      </w:pPr>
    </w:p>
    <w:p w14:paraId="4EE4FF57" w14:textId="3C67B0E1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Linux/</w:t>
      </w:r>
      <w:proofErr w:type="spellStart"/>
      <w:r w:rsidRPr="00E62131">
        <w:rPr>
          <w:lang w:val="fr-FR"/>
        </w:rPr>
        <w:t>macOS</w:t>
      </w:r>
      <w:proofErr w:type="spellEnd"/>
      <w:r w:rsidRPr="00E62131">
        <w:rPr>
          <w:lang w:val="fr-FR"/>
        </w:rPr>
        <w:t>:</w:t>
      </w:r>
    </w:p>
    <w:p w14:paraId="1345C9C7" w14:textId="77777777" w:rsidR="00F44484" w:rsidRPr="00E62131" w:rsidRDefault="00F44484" w:rsidP="00B01AF3">
      <w:pPr>
        <w:spacing w:after="0"/>
        <w:rPr>
          <w:lang w:val="fr-FR"/>
        </w:rPr>
      </w:pPr>
    </w:p>
    <w:p w14:paraId="422496C7" w14:textId="2EBBFEA3" w:rsidR="008B519C" w:rsidRPr="00E62131" w:rsidRDefault="00000000" w:rsidP="00B01AF3">
      <w:pPr>
        <w:shd w:val="clear" w:color="auto" w:fill="EDEDED"/>
        <w:spacing w:after="0"/>
        <w:rPr>
          <w:lang w:val="fr-FR"/>
        </w:rPr>
      </w:pPr>
      <w:r w:rsidRPr="00E62131">
        <w:rPr>
          <w:rFonts w:ascii="Courier New" w:hAnsi="Courier New"/>
          <w:sz w:val="20"/>
          <w:lang w:val="fr-FR"/>
        </w:rPr>
        <w:t>export PORT=3000</w:t>
      </w:r>
    </w:p>
    <w:p w14:paraId="1941C125" w14:textId="77777777" w:rsidR="00B01AF3" w:rsidRDefault="00B01AF3" w:rsidP="00B01AF3">
      <w:pPr>
        <w:spacing w:after="0"/>
        <w:rPr>
          <w:lang w:val="fr-FR"/>
        </w:rPr>
      </w:pPr>
    </w:p>
    <w:p w14:paraId="10B938E5" w14:textId="7D35EFE9" w:rsidR="008B519C" w:rsidRDefault="00000000" w:rsidP="00B01AF3">
      <w:pPr>
        <w:spacing w:after="0"/>
        <w:rPr>
          <w:lang w:val="fr-FR"/>
        </w:rPr>
      </w:pPr>
      <w:r w:rsidRPr="00E62131">
        <w:rPr>
          <w:lang w:val="fr-FR"/>
        </w:rPr>
        <w:t>Windows:</w:t>
      </w:r>
    </w:p>
    <w:p w14:paraId="58563C96" w14:textId="77777777" w:rsidR="00B01AF3" w:rsidRPr="00E62131" w:rsidRDefault="00B01AF3" w:rsidP="00B01AF3">
      <w:pPr>
        <w:spacing w:after="0"/>
        <w:rPr>
          <w:lang w:val="fr-FR"/>
        </w:rPr>
      </w:pPr>
    </w:p>
    <w:p w14:paraId="2CC8728C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>set PORT=3000</w:t>
      </w:r>
    </w:p>
    <w:p w14:paraId="0B0A6DEE" w14:textId="77777777" w:rsidR="00B01AF3" w:rsidRDefault="00B01AF3" w:rsidP="00B01AF3">
      <w:pPr>
        <w:pStyle w:val="Heading3"/>
        <w:spacing w:before="0"/>
      </w:pPr>
    </w:p>
    <w:p w14:paraId="20DF3808" w14:textId="45312FFA" w:rsidR="008B519C" w:rsidRDefault="00000000" w:rsidP="00B01AF3">
      <w:pPr>
        <w:pStyle w:val="Heading3"/>
        <w:spacing w:before="0"/>
      </w:pPr>
      <w:r>
        <w:t>6.2 Run the Microservice</w:t>
      </w:r>
    </w:p>
    <w:p w14:paraId="7F9BEC38" w14:textId="77777777" w:rsidR="00B01AF3" w:rsidRDefault="00B01AF3" w:rsidP="00B01AF3">
      <w:pPr>
        <w:spacing w:after="0"/>
      </w:pPr>
    </w:p>
    <w:p w14:paraId="2E755636" w14:textId="7F5F21AD" w:rsidR="008B519C" w:rsidRDefault="00000000" w:rsidP="00B01AF3">
      <w:pPr>
        <w:spacing w:after="0"/>
      </w:pPr>
      <w:r>
        <w:t>Run the microservice:</w:t>
      </w:r>
    </w:p>
    <w:p w14:paraId="6673F368" w14:textId="77777777" w:rsidR="00B01AF3" w:rsidRDefault="00B01AF3" w:rsidP="00B01AF3">
      <w:pPr>
        <w:spacing w:after="0"/>
      </w:pPr>
    </w:p>
    <w:p w14:paraId="66791E25" w14:textId="77777777" w:rsidR="008B519C" w:rsidRDefault="00000000" w:rsidP="00B01AF3">
      <w:pPr>
        <w:shd w:val="clear" w:color="auto" w:fill="EDEDED"/>
        <w:spacing w:after="0"/>
      </w:pPr>
      <w:r>
        <w:rPr>
          <w:rFonts w:ascii="Courier New" w:hAnsi="Courier New"/>
          <w:sz w:val="20"/>
        </w:rPr>
        <w:t xml:space="preserve">node </w:t>
      </w:r>
      <w:proofErr w:type="spellStart"/>
      <w:r>
        <w:rPr>
          <w:rFonts w:ascii="Courier New" w:hAnsi="Courier New"/>
          <w:sz w:val="20"/>
        </w:rPr>
        <w:t>src</w:t>
      </w:r>
      <w:proofErr w:type="spellEnd"/>
      <w:r>
        <w:rPr>
          <w:rFonts w:ascii="Courier New" w:hAnsi="Courier New"/>
          <w:sz w:val="20"/>
        </w:rPr>
        <w:t>/index.js</w:t>
      </w:r>
    </w:p>
    <w:p w14:paraId="05BFBF4D" w14:textId="77777777" w:rsidR="00B01AF3" w:rsidRDefault="00B01AF3" w:rsidP="00B01AF3">
      <w:pPr>
        <w:spacing w:after="0"/>
      </w:pPr>
    </w:p>
    <w:p w14:paraId="4F866B0D" w14:textId="7E541C94" w:rsidR="008B519C" w:rsidRDefault="00000000" w:rsidP="00B01AF3">
      <w:pPr>
        <w:spacing w:after="0"/>
      </w:pPr>
      <w:r>
        <w:t xml:space="preserve">Open a browser and visit: </w:t>
      </w:r>
      <w:hyperlink r:id="rId7" w:history="1">
        <w:r w:rsidR="00630200" w:rsidRPr="00FE75A2">
          <w:rPr>
            <w:rStyle w:val="Hyperlink"/>
          </w:rPr>
          <w:t>http://localhost:3000/video</w:t>
        </w:r>
      </w:hyperlink>
    </w:p>
    <w:p w14:paraId="66579513" w14:textId="77777777" w:rsidR="00630200" w:rsidRDefault="00630200" w:rsidP="00B01AF3">
      <w:pPr>
        <w:spacing w:after="0"/>
      </w:pPr>
    </w:p>
    <w:p w14:paraId="72C5A3FE" w14:textId="77777777" w:rsidR="008B519C" w:rsidRDefault="00000000" w:rsidP="00B01AF3">
      <w:pPr>
        <w:spacing w:after="0"/>
      </w:pPr>
      <w:r>
        <w:t>You should see a streamed video being played.</w:t>
      </w:r>
    </w:p>
    <w:p w14:paraId="1DF50B32" w14:textId="77777777" w:rsidR="00B01AF3" w:rsidRDefault="00B01AF3" w:rsidP="00B01AF3">
      <w:pPr>
        <w:pStyle w:val="Heading2"/>
        <w:spacing w:before="0"/>
      </w:pPr>
    </w:p>
    <w:p w14:paraId="2331320C" w14:textId="281A8F37" w:rsidR="008B519C" w:rsidRDefault="00000000" w:rsidP="00B01AF3">
      <w:pPr>
        <w:pStyle w:val="Heading2"/>
        <w:spacing w:before="0"/>
      </w:pPr>
      <w:r>
        <w:t>Step 7: Setup for Production</w:t>
      </w:r>
    </w:p>
    <w:p w14:paraId="18452736" w14:textId="77777777" w:rsidR="00B01AF3" w:rsidRDefault="00B01AF3" w:rsidP="00B01AF3">
      <w:pPr>
        <w:spacing w:after="0"/>
      </w:pPr>
    </w:p>
    <w:p w14:paraId="3159CA0E" w14:textId="5CBB4B50" w:rsidR="008B519C" w:rsidRDefault="00000000" w:rsidP="00B01AF3">
      <w:pPr>
        <w:spacing w:after="0"/>
      </w:pPr>
      <w:r>
        <w:t>When preparing for production, install dependencies without development tools:</w:t>
      </w:r>
    </w:p>
    <w:p w14:paraId="55C6D113" w14:textId="6FD42104" w:rsidR="008B519C" w:rsidRDefault="00000000" w:rsidP="00021886">
      <w:pPr>
        <w:shd w:val="clear" w:color="auto" w:fill="EDEDED"/>
        <w:spacing w:after="0"/>
      </w:pP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--omit=dev</w:t>
      </w:r>
    </w:p>
    <w:sectPr w:rsidR="008B51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146F05"/>
    <w:multiLevelType w:val="multilevel"/>
    <w:tmpl w:val="ACA26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D1024B7"/>
    <w:multiLevelType w:val="hybridMultilevel"/>
    <w:tmpl w:val="814C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267BE"/>
    <w:multiLevelType w:val="hybridMultilevel"/>
    <w:tmpl w:val="57D4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11013">
    <w:abstractNumId w:val="8"/>
  </w:num>
  <w:num w:numId="2" w16cid:durableId="187135456">
    <w:abstractNumId w:val="6"/>
  </w:num>
  <w:num w:numId="3" w16cid:durableId="232787054">
    <w:abstractNumId w:val="5"/>
  </w:num>
  <w:num w:numId="4" w16cid:durableId="1778866267">
    <w:abstractNumId w:val="4"/>
  </w:num>
  <w:num w:numId="5" w16cid:durableId="933127671">
    <w:abstractNumId w:val="7"/>
  </w:num>
  <w:num w:numId="6" w16cid:durableId="2040815213">
    <w:abstractNumId w:val="3"/>
  </w:num>
  <w:num w:numId="7" w16cid:durableId="866061286">
    <w:abstractNumId w:val="2"/>
  </w:num>
  <w:num w:numId="8" w16cid:durableId="1880240632">
    <w:abstractNumId w:val="1"/>
  </w:num>
  <w:num w:numId="9" w16cid:durableId="90130727">
    <w:abstractNumId w:val="0"/>
  </w:num>
  <w:num w:numId="10" w16cid:durableId="1267541627">
    <w:abstractNumId w:val="9"/>
  </w:num>
  <w:num w:numId="11" w16cid:durableId="1664577021">
    <w:abstractNumId w:val="11"/>
  </w:num>
  <w:num w:numId="12" w16cid:durableId="2031375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3DF"/>
    <w:rsid w:val="00021886"/>
    <w:rsid w:val="00034616"/>
    <w:rsid w:val="0006063C"/>
    <w:rsid w:val="0006292B"/>
    <w:rsid w:val="000726D1"/>
    <w:rsid w:val="00082D3A"/>
    <w:rsid w:val="000B1187"/>
    <w:rsid w:val="001029F6"/>
    <w:rsid w:val="0012474C"/>
    <w:rsid w:val="0015074B"/>
    <w:rsid w:val="001A4439"/>
    <w:rsid w:val="001E0FC8"/>
    <w:rsid w:val="0020733D"/>
    <w:rsid w:val="0029639D"/>
    <w:rsid w:val="002F37DD"/>
    <w:rsid w:val="00326F90"/>
    <w:rsid w:val="004B5AD1"/>
    <w:rsid w:val="004C24A1"/>
    <w:rsid w:val="004D2539"/>
    <w:rsid w:val="005E1A1C"/>
    <w:rsid w:val="00630200"/>
    <w:rsid w:val="006676B2"/>
    <w:rsid w:val="00797F53"/>
    <w:rsid w:val="007B6D46"/>
    <w:rsid w:val="008535D7"/>
    <w:rsid w:val="008908D1"/>
    <w:rsid w:val="008B519C"/>
    <w:rsid w:val="00907D7C"/>
    <w:rsid w:val="0098284A"/>
    <w:rsid w:val="009C1FEF"/>
    <w:rsid w:val="009C52D6"/>
    <w:rsid w:val="00A118A8"/>
    <w:rsid w:val="00A22E51"/>
    <w:rsid w:val="00A71C21"/>
    <w:rsid w:val="00AA1D8D"/>
    <w:rsid w:val="00B01AF3"/>
    <w:rsid w:val="00B47730"/>
    <w:rsid w:val="00C65620"/>
    <w:rsid w:val="00CB0664"/>
    <w:rsid w:val="00CB1A1F"/>
    <w:rsid w:val="00CE420E"/>
    <w:rsid w:val="00DE39EB"/>
    <w:rsid w:val="00E51C9C"/>
    <w:rsid w:val="00E62131"/>
    <w:rsid w:val="00E85D55"/>
    <w:rsid w:val="00EB07C7"/>
    <w:rsid w:val="00F20947"/>
    <w:rsid w:val="00F444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B2115"/>
  <w14:defaultImageDpi w14:val="300"/>
  <w15:docId w15:val="{D621819F-35A0-4BE4-A6CC-A17EE147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02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vide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Naoufal</cp:lastModifiedBy>
  <cp:revision>37</cp:revision>
  <dcterms:created xsi:type="dcterms:W3CDTF">2013-12-23T23:15:00Z</dcterms:created>
  <dcterms:modified xsi:type="dcterms:W3CDTF">2025-03-10T15:07:00Z</dcterms:modified>
  <cp:category/>
</cp:coreProperties>
</file>